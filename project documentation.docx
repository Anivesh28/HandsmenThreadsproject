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364AF" w14:textId="77777777" w:rsidR="00DA2523" w:rsidRDefault="00000000">
      <w:pPr>
        <w:pStyle w:val="Title"/>
      </w:pPr>
      <w:r>
        <w:t>HandsMen Threads: Elevating the Art of Sophistication in Men's Fashion</w:t>
      </w:r>
    </w:p>
    <w:p w14:paraId="7F8A6769" w14:textId="77777777" w:rsidR="00DA2523" w:rsidRDefault="00000000">
      <w:pPr>
        <w:pStyle w:val="Heading1"/>
      </w:pPr>
      <w:r>
        <w:t>ABSTRACT</w:t>
      </w:r>
    </w:p>
    <w:p w14:paraId="7BAE1F2D" w14:textId="77777777" w:rsidR="00DA2523" w:rsidRDefault="00000000">
      <w:r>
        <w:t>This project presents the implementation of a customized Salesforce CRM solution for HandsMen Threads, a premium men's fashion and tailoring brand. The objective was to streamline business operations, enhance customer engagement, and maintain data integrity across departments.</w:t>
      </w:r>
    </w:p>
    <w:p w14:paraId="61EF0140" w14:textId="77777777" w:rsidR="00DA2523" w:rsidRDefault="00000000">
      <w:r>
        <w:t>The solution involves designing a robust data model featuring five key custom objects: Customer, Order, Product, Inventory, and Marketing Campaign. Business processes were automated using Record-Triggered Flows, Scheduled Flows, Email Alerts, and Apex to handle order confirmations, loyalty status updates, and proactive stock alerts.</w:t>
      </w:r>
    </w:p>
    <w:p w14:paraId="290FD07D" w14:textId="77777777" w:rsidR="00DA2523" w:rsidRDefault="00000000">
      <w:r>
        <w:t>To ensure clean and reliable data, validation rules were established, and a role-based security model was implemented for the Sales, Inventory, and Marketing teams. The solution also includes a scheduled batch job using Apex to update low stock quantities.</w:t>
      </w:r>
    </w:p>
    <w:p w14:paraId="5EBE15E3" w14:textId="77777777" w:rsidR="00DA2523" w:rsidRDefault="00000000">
      <w:r>
        <w:t>Additionally, dashboards and reports were implemented to provide real-time analytics on sales performance, customer behavior, and inventory trends. These tools empower management to make informed decisions and track key performance indicators (KPIs).</w:t>
      </w:r>
    </w:p>
    <w:p w14:paraId="3D5A946F" w14:textId="77777777" w:rsidR="00DA2523" w:rsidRDefault="00000000">
      <w:r>
        <w:t>This end-to-end CRM implementation improves customer experience through personalized communication and loyalty programs, ensures operational efficiency with automation, and lays a scalable foundation for future business growth using the Salesforce Platform.</w:t>
      </w:r>
    </w:p>
    <w:p w14:paraId="56FD4089" w14:textId="77777777" w:rsidR="00DA2523" w:rsidRDefault="00000000">
      <w:pPr>
        <w:pStyle w:val="Heading1"/>
      </w:pPr>
      <w:r>
        <w:t>OBJECTIVE</w:t>
      </w:r>
    </w:p>
    <w:p w14:paraId="4CA1BC48" w14:textId="77777777" w:rsidR="00DA2523" w:rsidRDefault="00000000">
      <w:r>
        <w:t>The main objective of this project is to develop and implement a customized Salesforce CRM solution for HandsMen Threads to streamline core business operations, maintain data integrity, and enhance customer satisfaction.</w:t>
      </w:r>
    </w:p>
    <w:p w14:paraId="73C1014D" w14:textId="77777777" w:rsidR="00DA2523" w:rsidRDefault="00000000">
      <w:r>
        <w:t>By building a centralized system to manage customers, orders, products, inventory, and marketing campaigns, the project aims to:</w:t>
      </w:r>
    </w:p>
    <w:p w14:paraId="4E5BDD6F" w14:textId="77777777" w:rsidR="00DA2523" w:rsidRDefault="00000000">
      <w:r>
        <w:t>- Automate key processes such as order confirmations, loyalty status updates, and stock alerts.</w:t>
      </w:r>
      <w:r>
        <w:br/>
        <w:t>- Ensure accurate and consistent data entry using validation rules.</w:t>
      </w:r>
      <w:r>
        <w:br/>
        <w:t>- Enable real-time visibility of inventory and customer interactions.</w:t>
      </w:r>
      <w:r>
        <w:br/>
        <w:t>- Improve internal team coordination through role-based access control.</w:t>
      </w:r>
      <w:r>
        <w:br/>
        <w:t>- Deliver personalized customer experiences through targeted communication and loyalty programs.</w:t>
      </w:r>
      <w:r>
        <w:br/>
      </w:r>
      <w:r>
        <w:lastRenderedPageBreak/>
        <w:t>- Provide insights to business managers through data visualizations and reports for strategic planning.</w:t>
      </w:r>
    </w:p>
    <w:p w14:paraId="354ACBE8" w14:textId="77777777" w:rsidR="00DA2523" w:rsidRDefault="00000000">
      <w:pPr>
        <w:pStyle w:val="Heading1"/>
      </w:pPr>
      <w:r>
        <w:t>TECHNOLOGY DESCRIPTION</w:t>
      </w:r>
    </w:p>
    <w:p w14:paraId="117D624B" w14:textId="77777777" w:rsidR="00DA2523" w:rsidRDefault="00000000">
      <w:r>
        <w:t>Salesforce is a cloud-based Customer Relationship Management (CRM) platform that helps businesses manage customer data, automate processes, and improve service, marketing, and sales operations. It provides point-and-click tools as well as programmatic capabilities (like Apex and Flows) to build custom business solutions.</w:t>
      </w:r>
    </w:p>
    <w:p w14:paraId="12309703" w14:textId="71C44259" w:rsidR="00DA2523" w:rsidRDefault="00000000">
      <w:r>
        <w:t>- Custom Objects: Like tables in a database, e.g., Customer__c, Product__c, Order__c.</w:t>
      </w:r>
      <w:r>
        <w:br/>
        <w:t>- Tabs: UI elements to access objects.</w:t>
      </w:r>
      <w:r>
        <w:br/>
        <w:t>- Custom App: Group of tabs for a business purpose.</w:t>
      </w:r>
      <w:r>
        <w:br/>
        <w:t>-</w:t>
      </w:r>
      <w:r w:rsidR="00697E5D">
        <w:t xml:space="preserve"> </w:t>
      </w:r>
      <w:r>
        <w:t>Profiles: Define user permissions and data access.</w:t>
      </w:r>
      <w:r>
        <w:br/>
        <w:t>- Roles: Define hierarchy and data visibility.</w:t>
      </w:r>
      <w:r>
        <w:br/>
        <w:t>-</w:t>
      </w:r>
      <w:r w:rsidR="00697E5D">
        <w:t xml:space="preserve"> </w:t>
      </w:r>
      <w:r>
        <w:t>Permission Sets: Extra access without changing profiles.</w:t>
      </w:r>
      <w:r>
        <w:br/>
        <w:t>- Validation Rules: Maintain data accuracy.</w:t>
      </w:r>
      <w:r>
        <w:br/>
        <w:t>- Email Templates &amp; Alerts: For automated communications.</w:t>
      </w:r>
      <w:r>
        <w:br/>
        <w:t>- Flows: Automate logic without code.</w:t>
      </w:r>
      <w:r>
        <w:br/>
        <w:t>- Apex: Salesforce's programming language for custom logic.</w:t>
      </w:r>
      <w:r>
        <w:br/>
        <w:t>- Reports &amp; Dashboards: Visual tools that help track sales, marketing campaign performance, customer engagement metrics, and stock levels in real time.</w:t>
      </w:r>
      <w:r>
        <w:br/>
        <w:t>- Data Loader: Used for importing and exporting large volumes of data into Salesforce.</w:t>
      </w:r>
    </w:p>
    <w:p w14:paraId="6D1E17AB" w14:textId="77777777" w:rsidR="00DA2523" w:rsidRDefault="00000000">
      <w:pPr>
        <w:pStyle w:val="Heading1"/>
      </w:pPr>
      <w:r>
        <w:t>DETAILED EXECUTION OF PROJECT PHASES</w:t>
      </w:r>
    </w:p>
    <w:p w14:paraId="367EE333" w14:textId="3E1E5063" w:rsidR="00DA2523" w:rsidRDefault="00000000">
      <w:r>
        <w:t>1. Developer Org Setup</w:t>
      </w:r>
      <w:r>
        <w:br/>
        <w:t xml:space="preserve">   - Created a Salesforce Developer Org and configured access.</w:t>
      </w:r>
    </w:p>
    <w:p w14:paraId="3CDEDA8B" w14:textId="6F65D9A5" w:rsidR="00DA2523" w:rsidRDefault="00000000">
      <w:r>
        <w:t>2. Custom Object Creation</w:t>
      </w:r>
      <w:r>
        <w:br/>
        <w:t xml:space="preserve">   - Created five objects: Customer, Product, Order, Inventory, Campaign.</w:t>
      </w:r>
    </w:p>
    <w:p w14:paraId="4C72D71E" w14:textId="45F78EA2" w:rsidR="00DA2523" w:rsidRDefault="00000000">
      <w:r>
        <w:t>3. Creating the Lightning App</w:t>
      </w:r>
      <w:r>
        <w:br/>
        <w:t xml:space="preserve">   - App named "HandsMen Threads" with relevant tabs.</w:t>
      </w:r>
    </w:p>
    <w:p w14:paraId="6CB384D2" w14:textId="12375BB5" w:rsidR="00DA2523" w:rsidRDefault="00000000">
      <w:r>
        <w:t>4. Validation Rule</w:t>
      </w:r>
      <w:r w:rsidR="00697E5D">
        <w:t>s</w:t>
      </w:r>
      <w:r>
        <w:br/>
        <w:t xml:space="preserve">   - Email format, order amount validations.</w:t>
      </w:r>
    </w:p>
    <w:p w14:paraId="3DFB4DD9" w14:textId="1025C18F" w:rsidR="00DA2523" w:rsidRDefault="00000000">
      <w:r>
        <w:t>5. User Role &amp; Profile Setup</w:t>
      </w:r>
      <w:r>
        <w:br/>
        <w:t xml:space="preserve">   - Created roles for Sales, Inventory, Marketing.</w:t>
      </w:r>
    </w:p>
    <w:p w14:paraId="6CE6447D" w14:textId="52812D92" w:rsidR="00DA2523" w:rsidRDefault="00000000">
      <w:r>
        <w:t>6. Flows</w:t>
      </w:r>
      <w:r>
        <w:br/>
        <w:t xml:space="preserve">   - Order Confirmation (Record-Triggered)</w:t>
      </w:r>
      <w:r>
        <w:br/>
        <w:t xml:space="preserve">   - Loyalty Status Update (Scheduled)</w:t>
      </w:r>
      <w:r>
        <w:br/>
        <w:t xml:space="preserve">   - Inventory Refill Notification (Scheduled)</w:t>
      </w:r>
    </w:p>
    <w:p w14:paraId="58DE5443" w14:textId="108E1407" w:rsidR="00DA2523" w:rsidRDefault="00000000">
      <w:r>
        <w:lastRenderedPageBreak/>
        <w:t>7. Email Templates &amp; Alerts</w:t>
      </w:r>
      <w:r>
        <w:br/>
        <w:t xml:space="preserve">   - Templates and alerts for order and loyalty emails.</w:t>
      </w:r>
    </w:p>
    <w:p w14:paraId="64537B0F" w14:textId="4AFD788E" w:rsidR="00DA2523" w:rsidRDefault="00000000">
      <w:r>
        <w:t>8. Apex Development</w:t>
      </w:r>
      <w:r>
        <w:br/>
        <w:t xml:space="preserve">   - Batch Apex to alert on low stock.</w:t>
      </w:r>
      <w:r>
        <w:br/>
        <w:t xml:space="preserve">   - Trigger to auto-update inventory stock post order placement.</w:t>
      </w:r>
    </w:p>
    <w:p w14:paraId="71A4DDCA" w14:textId="136E8BFA" w:rsidR="00DA2523" w:rsidRDefault="00000000">
      <w:r>
        <w:t>9. Reports and Dashboards</w:t>
      </w:r>
      <w:r>
        <w:br/>
        <w:t xml:space="preserve">   - Sales performance dashboard for management.</w:t>
      </w:r>
      <w:r>
        <w:br/>
        <w:t xml:space="preserve">   - Loyalty program analysis report.</w:t>
      </w:r>
      <w:r>
        <w:br/>
        <w:t xml:space="preserve">   - Product-wise inventory report for supply chain team.</w:t>
      </w:r>
    </w:p>
    <w:p w14:paraId="5CDD8B70" w14:textId="302C9921" w:rsidR="00DA2523" w:rsidRDefault="00000000">
      <w:r>
        <w:t>10. Testing and Deployment</w:t>
      </w:r>
      <w:r>
        <w:br/>
        <w:t xml:space="preserve">   - Unit tests written for Apex classes.</w:t>
      </w:r>
      <w:r>
        <w:br/>
        <w:t xml:space="preserve">   - Validation of flow automation using test records.</w:t>
      </w:r>
      <w:r>
        <w:br/>
        <w:t xml:space="preserve">   - Final deployment with user training and documentation.</w:t>
      </w:r>
    </w:p>
    <w:p w14:paraId="3A3B27AC" w14:textId="77777777" w:rsidR="00DA2523" w:rsidRDefault="00000000">
      <w:pPr>
        <w:pStyle w:val="Heading1"/>
      </w:pPr>
      <w:r>
        <w:t>PROJECT EXPLANATION WITH REAL-WORLD EXAMPLE</w:t>
      </w:r>
    </w:p>
    <w:p w14:paraId="0A6DBF1D" w14:textId="77777777" w:rsidR="00DA2523" w:rsidRDefault="00000000">
      <w:r>
        <w:t>Customer places an order → Flow triggers confirmation email → Apex reduces stock → Batch job alerts low inventory → Loyalty program upgrades via Scheduled Flow → Validation rules prevent bad data → Role-based access ensures secure operations.</w:t>
      </w:r>
    </w:p>
    <w:p w14:paraId="2F4975E8" w14:textId="77777777" w:rsidR="00DA2523" w:rsidRDefault="00000000">
      <w:r>
        <w:t>The team can then monitor stock trends using dashboards, check which products are performing well, and analyze campaign effectiveness through marketing reports.</w:t>
      </w:r>
    </w:p>
    <w:p w14:paraId="303D0BDD" w14:textId="77777777" w:rsidR="00DA2523" w:rsidRDefault="00000000">
      <w:r>
        <w:t>This real-time, automated, and secure setup streamlines operations and ensures high customer satisfaction. The management team can identify seasonal trends and prepare stock accordingly. It also reduces manual workload and potential human error during customer data entry or inventory updates.</w:t>
      </w:r>
    </w:p>
    <w:p w14:paraId="30FCFB2C" w14:textId="77777777" w:rsidR="00DA2523" w:rsidRDefault="00000000">
      <w:pPr>
        <w:pStyle w:val="Heading1"/>
      </w:pPr>
      <w:r>
        <w:t>CONCLUSION</w:t>
      </w:r>
    </w:p>
    <w:p w14:paraId="743C914F" w14:textId="77777777" w:rsidR="00DA2523" w:rsidRDefault="00000000">
      <w:r>
        <w:t>The implementation of the Salesforce CRM solution for "HandsMen Threads" successfully achieved its objectives of streamlining business operations, enhancing customer engagement, and ensuring data integrity.</w:t>
      </w:r>
    </w:p>
    <w:p w14:paraId="529F8B18" w14:textId="77777777" w:rsidR="00DA2523" w:rsidRDefault="00000000">
      <w:r>
        <w:t>This project showcases how Salesforce's tools can build efficient, scalable, and customer-focused solutions, enabling HandsMen Threads to grow sustainably in the competitive fashion industry.</w:t>
      </w:r>
    </w:p>
    <w:p w14:paraId="4DA7FA40" w14:textId="77777777" w:rsidR="00DA2523" w:rsidRDefault="00000000">
      <w:r>
        <w:t>Future enhancements may include integrating e-commerce platforms, WhatsApp messaging automation for customer updates, and AI-driven predictive insights using Salesforce Einstein Analytics for advanced decision-making.</w:t>
      </w:r>
    </w:p>
    <w:sectPr w:rsidR="00DA2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6551234">
    <w:abstractNumId w:val="8"/>
  </w:num>
  <w:num w:numId="2" w16cid:durableId="421877102">
    <w:abstractNumId w:val="6"/>
  </w:num>
  <w:num w:numId="3" w16cid:durableId="501238821">
    <w:abstractNumId w:val="5"/>
  </w:num>
  <w:num w:numId="4" w16cid:durableId="312873799">
    <w:abstractNumId w:val="4"/>
  </w:num>
  <w:num w:numId="5" w16cid:durableId="283392001">
    <w:abstractNumId w:val="7"/>
  </w:num>
  <w:num w:numId="6" w16cid:durableId="985009552">
    <w:abstractNumId w:val="3"/>
  </w:num>
  <w:num w:numId="7" w16cid:durableId="1186603924">
    <w:abstractNumId w:val="2"/>
  </w:num>
  <w:num w:numId="8" w16cid:durableId="46073406">
    <w:abstractNumId w:val="1"/>
  </w:num>
  <w:num w:numId="9" w16cid:durableId="117345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10D"/>
    <w:rsid w:val="0029639D"/>
    <w:rsid w:val="00326F90"/>
    <w:rsid w:val="00697E5D"/>
    <w:rsid w:val="00AA1D8D"/>
    <w:rsid w:val="00B47730"/>
    <w:rsid w:val="00CB0664"/>
    <w:rsid w:val="00DA25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2A43E"/>
  <w14:defaultImageDpi w14:val="300"/>
  <w15:docId w15:val="{47CD1F5E-E53B-4D7C-A2F5-C8807E3B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Anivesh soni</cp:lastModifiedBy>
  <cp:revision>2</cp:revision>
  <dcterms:created xsi:type="dcterms:W3CDTF">2013-12-23T23:15:00Z</dcterms:created>
  <dcterms:modified xsi:type="dcterms:W3CDTF">2025-07-30T04:08:00Z</dcterms:modified>
  <cp:category/>
</cp:coreProperties>
</file>